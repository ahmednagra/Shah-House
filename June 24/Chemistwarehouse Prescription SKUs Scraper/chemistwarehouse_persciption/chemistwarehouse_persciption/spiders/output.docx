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Page 1</w:t>
      </w:r>
    </w:p>
    <w:p>
      <w:r>
        <w:t>جاڑہنا . تحفیت اون</w:t>
        <w:br/>
        <w:br/>
        <w:t>گل تر یس نارری</w:t>
        <w:br/>
        <w:br/>
        <w:t>گیٹ امسلاع کا گرا الوالہ</w:t>
        <w:br/>
        <w:br/>
        <w:t>مغالتگار:</w:t>
        <w:br/>
        <w:t>ماف ای</w:t>
        <w:br/>
        <w:br/>
        <w:t>ام ۔اے اردو پاٹ آ ور372</w:t>
        <w:br/>
        <w:t>عو رز اسرلام یکال گرا لالہ</w:t>
        <w:br/>
        <w:br/>
        <w:t>26۸ ۔2002</w:t>
        <w:br/>
      </w:r>
    </w:p>
    <w:p>
      <w:pPr>
        <w:pStyle w:val="Heading2"/>
      </w:pPr>
      <w:r>
        <w:t>Page 2</w:t>
      </w:r>
    </w:p>
    <w:p>
      <w:r>
        <w:t>سس رر</w:t>
        <w:br/>
        <w:br/>
        <w:t>277 ماسا ما پررا اص</w:t>
        <w:br/>
        <w:br/>
        <w:t>27 سر ےے وڈ ریت جانے کے ِ</w:t>
        <w:br/>
        <w:t>ری وش تی اکر جار ال سب</w:t>
        <w:br/>
        <w:br/>
        <w:t>لاجر مکرع کا نے &gt; 24 2 مم ما میں</w:t>
        <w:br/>
        <w:br/>
        <w:t>2 بوواں سا جن 0 ےک ەاہه ُ۰ر ہر ص٣‏</w:t>
        <w:br/>
        <w:br/>
        <w:t>کے ےا نلتح لت دای کر ے</w:t>
        <w:br/>
        <w:br/>
        <w:t>میں نام مم لاد رصن سے ٰ</w:t>
        <w:br/>
        <w:br/>
        <w:t>ار موضورع امب مال مآ سیا۔ ےو کے</w:t>
        <w:br/>
        <w:br/>
        <w:t>مرا ےتا ا نے ردضعاغق اور" جال زاد</w:t>
        <w:br/>
        <w:br/>
        <w:t>حخصیت اونلام م“ مرا مود خک</w:t>
        <w:br/>
        <w:t>لس وفع مر مزال گار ری عکی مکی 7گ ٰ</w:t>
        <w:br/>
        <w:t>کے جا رات عان 0-2 ای سارقت)</w:t>
        <w:br/>
        <w:br/>
        <w:t>ے7 ا لکاری ےک مگ ما</w:t>
        <w:br/>
        <w:br/>
        <w:t>می بارو ۱</w:t>
        <w:br/>
        <w:br/>
        <w:t>22 ا کے</w:t>
        <w:br/>
        <w:br/>
        <w:t>7 یر کے میں ری 7</w:t>
        <w:br/>
        <w:t>ہے ععید نے جدے بنا اہول ن افص کس کر ےکر جو رن</w:t>
        <w:br/>
        <w:t>تی رکیل اح ما روا 27 نکی ےکی ولین ک7</w:t>
        <w:br/>
        <w:t>ام ےگ “کل لب دن یی ماس نتادری ہے رر یکر نہ ےر ےن ۱</w:t>
        <w:br/>
        <w:t>راغ 0ص</w:t>
        <w:br/>
        <w:br/>
        <w:t>ا</w:t>
        <w:br/>
        <w:t>ا</w:t>
        <w:br/>
      </w:r>
    </w:p>
    <w:p>
      <w:pPr>
        <w:pStyle w:val="Heading2"/>
      </w:pPr>
      <w:r>
        <w:t>Page 3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